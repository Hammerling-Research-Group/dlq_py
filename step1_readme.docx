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D1D2" w14:textId="1FE8E0EE" w:rsidR="00942CD0" w:rsidRPr="00B1263F" w:rsidRDefault="002C5598">
      <w:pPr>
        <w:pStyle w:val="Title"/>
        <w:rPr>
          <w:rFonts w:ascii="Calibri" w:hAnsi="Calibri" w:cs="Calibri"/>
          <w:color w:val="auto"/>
          <w:sz w:val="24"/>
          <w:szCs w:val="24"/>
        </w:rPr>
      </w:pPr>
      <w:r w:rsidRPr="00B1263F">
        <w:rPr>
          <w:rFonts w:ascii="Calibri" w:hAnsi="Calibri" w:cs="Calibri"/>
          <w:color w:val="auto"/>
          <w:sz w:val="24"/>
          <w:szCs w:val="24"/>
        </w:rPr>
        <w:t xml:space="preserve">DLQ </w:t>
      </w:r>
      <w:r>
        <w:rPr>
          <w:rFonts w:ascii="Calibri" w:hAnsi="Calibri" w:cs="Calibri"/>
          <w:color w:val="auto"/>
          <w:sz w:val="24"/>
          <w:szCs w:val="24"/>
        </w:rPr>
        <w:t>step</w:t>
      </w:r>
      <w:r w:rsidR="00B1263F">
        <w:rPr>
          <w:rFonts w:ascii="Calibri" w:hAnsi="Calibri" w:cs="Calibri"/>
          <w:color w:val="auto"/>
          <w:sz w:val="24"/>
          <w:szCs w:val="24"/>
        </w:rPr>
        <w:t xml:space="preserve"> 1</w:t>
      </w:r>
      <w:r w:rsidRPr="00B1263F">
        <w:rPr>
          <w:rFonts w:ascii="Calibri" w:hAnsi="Calibri" w:cs="Calibri"/>
          <w:color w:val="auto"/>
          <w:sz w:val="24"/>
          <w:szCs w:val="24"/>
        </w:rPr>
        <w:t>- Documentation</w:t>
      </w:r>
    </w:p>
    <w:p w14:paraId="508E57EE"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Overview</w:t>
      </w:r>
    </w:p>
    <w:p w14:paraId="7FD01C00" w14:textId="77777777" w:rsidR="00942CD0" w:rsidRPr="00B1263F" w:rsidRDefault="00000000">
      <w:pPr>
        <w:rPr>
          <w:rFonts w:ascii="Calibri" w:hAnsi="Calibri" w:cs="Calibri"/>
          <w:sz w:val="24"/>
          <w:szCs w:val="24"/>
        </w:rPr>
      </w:pPr>
      <w:r w:rsidRPr="00B1263F">
        <w:rPr>
          <w:rFonts w:ascii="Calibri" w:hAnsi="Calibri" w:cs="Calibri"/>
          <w:sz w:val="24"/>
          <w:szCs w:val="24"/>
        </w:rPr>
        <w:t>This Python script simulates methane gas emissions using data from multiple sensors and meteorological inputs. It processes raw sensor data, handles wind information, and runs simulations to estimate methane concentrations at various receptor locations. The calculations consider factors like wind speed, wind direction, and distance between emission sources and receptors. The code is optimized for parallel execution across multiple CPU cores, making it ideal for large datasets.</w:t>
      </w:r>
    </w:p>
    <w:p w14:paraId="6DCF2455"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Features</w:t>
      </w:r>
    </w:p>
    <w:p w14:paraId="3EB1C64B" w14:textId="77777777" w:rsidR="00942CD0" w:rsidRPr="00B1263F" w:rsidRDefault="00000000">
      <w:pPr>
        <w:rPr>
          <w:rFonts w:ascii="Calibri" w:hAnsi="Calibri" w:cs="Calibri"/>
          <w:sz w:val="24"/>
          <w:szCs w:val="24"/>
        </w:rPr>
      </w:pPr>
      <w:r w:rsidRPr="00B1263F">
        <w:rPr>
          <w:rFonts w:ascii="Calibri" w:hAnsi="Calibri" w:cs="Calibri"/>
          <w:sz w:val="24"/>
          <w:szCs w:val="24"/>
        </w:rPr>
        <w:t>- Data cleaning and interpolation for missing sensor values.</w:t>
      </w:r>
      <w:r w:rsidRPr="00B1263F">
        <w:rPr>
          <w:rFonts w:ascii="Calibri" w:hAnsi="Calibri" w:cs="Calibri"/>
          <w:sz w:val="24"/>
          <w:szCs w:val="24"/>
        </w:rPr>
        <w:br/>
        <w:t>- Simulation of methane emissions using a multi-source model.</w:t>
      </w:r>
      <w:r w:rsidRPr="00B1263F">
        <w:rPr>
          <w:rFonts w:ascii="Calibri" w:hAnsi="Calibri" w:cs="Calibri"/>
          <w:sz w:val="24"/>
          <w:szCs w:val="24"/>
        </w:rPr>
        <w:br/>
        <w:t>- Utilizes wind speed and direction data for accurate concentration predictions.</w:t>
      </w:r>
      <w:r w:rsidRPr="00B1263F">
        <w:rPr>
          <w:rFonts w:ascii="Calibri" w:hAnsi="Calibri" w:cs="Calibri"/>
          <w:sz w:val="24"/>
          <w:szCs w:val="24"/>
        </w:rPr>
        <w:br/>
        <w:t>- Parallel processing for efficient computation.</w:t>
      </w:r>
      <w:r w:rsidRPr="00B1263F">
        <w:rPr>
          <w:rFonts w:ascii="Calibri" w:hAnsi="Calibri" w:cs="Calibri"/>
          <w:sz w:val="24"/>
          <w:szCs w:val="24"/>
        </w:rPr>
        <w:br/>
        <w:t>- Flexible output formats (CSV, Pickle).</w:t>
      </w:r>
    </w:p>
    <w:p w14:paraId="4510F700"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Requirements</w:t>
      </w:r>
    </w:p>
    <w:p w14:paraId="36E086FA" w14:textId="77777777" w:rsidR="00942CD0" w:rsidRPr="00B1263F" w:rsidRDefault="00000000">
      <w:pPr>
        <w:rPr>
          <w:rFonts w:ascii="Calibri" w:hAnsi="Calibri" w:cs="Calibri"/>
          <w:sz w:val="24"/>
          <w:szCs w:val="24"/>
        </w:rPr>
      </w:pPr>
      <w:r w:rsidRPr="00B1263F">
        <w:rPr>
          <w:rFonts w:ascii="Calibri" w:hAnsi="Calibri" w:cs="Calibri"/>
          <w:sz w:val="24"/>
          <w:szCs w:val="24"/>
        </w:rPr>
        <w:t>Before using the script, ensure you have the following dependencies installed:</w:t>
      </w:r>
      <w:r w:rsidRPr="00B1263F">
        <w:rPr>
          <w:rFonts w:ascii="Calibri" w:hAnsi="Calibri" w:cs="Calibri"/>
          <w:sz w:val="24"/>
          <w:szCs w:val="24"/>
        </w:rPr>
        <w:br/>
        <w:t>- pandas: For data manipulation.</w:t>
      </w:r>
      <w:r w:rsidRPr="00B1263F">
        <w:rPr>
          <w:rFonts w:ascii="Calibri" w:hAnsi="Calibri" w:cs="Calibri"/>
          <w:sz w:val="24"/>
          <w:szCs w:val="24"/>
        </w:rPr>
        <w:br/>
        <w:t>- numpy: For numerical operations.</w:t>
      </w:r>
      <w:r w:rsidRPr="00B1263F">
        <w:rPr>
          <w:rFonts w:ascii="Calibri" w:hAnsi="Calibri" w:cs="Calibri"/>
          <w:sz w:val="24"/>
          <w:szCs w:val="24"/>
        </w:rPr>
        <w:br/>
        <w:t>- scipy: For interpolation and scientific computations.</w:t>
      </w:r>
      <w:r w:rsidRPr="00B1263F">
        <w:rPr>
          <w:rFonts w:ascii="Calibri" w:hAnsi="Calibri" w:cs="Calibri"/>
          <w:sz w:val="24"/>
          <w:szCs w:val="24"/>
        </w:rPr>
        <w:br/>
        <w:t>- joblib: For parallel processing.</w:t>
      </w:r>
      <w:r w:rsidRPr="00B1263F">
        <w:rPr>
          <w:rFonts w:ascii="Calibri" w:hAnsi="Calibri" w:cs="Calibri"/>
          <w:sz w:val="24"/>
          <w:szCs w:val="24"/>
        </w:rPr>
        <w:br/>
        <w:t>- tqdm: For progress bars.</w:t>
      </w:r>
      <w:r w:rsidRPr="00B1263F">
        <w:rPr>
          <w:rFonts w:ascii="Calibri" w:hAnsi="Calibri" w:cs="Calibri"/>
          <w:sz w:val="24"/>
          <w:szCs w:val="24"/>
        </w:rPr>
        <w:br/>
        <w:t>- pytz: For timezone management.</w:t>
      </w:r>
      <w:r w:rsidRPr="00B1263F">
        <w:rPr>
          <w:rFonts w:ascii="Calibri" w:hAnsi="Calibri" w:cs="Calibri"/>
          <w:sz w:val="24"/>
          <w:szCs w:val="24"/>
        </w:rPr>
        <w:br/>
        <w:t>- multiprocessing (Python standard library): For parallel execution.</w:t>
      </w:r>
      <w:r w:rsidRPr="00B1263F">
        <w:rPr>
          <w:rFonts w:ascii="Calibri" w:hAnsi="Calibri" w:cs="Calibri"/>
          <w:sz w:val="24"/>
          <w:szCs w:val="24"/>
        </w:rPr>
        <w:br/>
      </w:r>
    </w:p>
    <w:p w14:paraId="5EA705B3" w14:textId="77777777" w:rsidR="00942CD0" w:rsidRPr="00B1263F" w:rsidRDefault="00000000">
      <w:pPr>
        <w:rPr>
          <w:rFonts w:ascii="Calibri" w:hAnsi="Calibri" w:cs="Calibri"/>
          <w:sz w:val="24"/>
          <w:szCs w:val="24"/>
        </w:rPr>
      </w:pPr>
      <w:r w:rsidRPr="00B1263F">
        <w:rPr>
          <w:rFonts w:ascii="Calibri" w:hAnsi="Calibri" w:cs="Calibri"/>
          <w:sz w:val="24"/>
          <w:szCs w:val="24"/>
        </w:rPr>
        <w:t>You can install the required libraries using the following command:</w:t>
      </w:r>
    </w:p>
    <w:p w14:paraId="48929EE9" w14:textId="77777777" w:rsidR="00942CD0" w:rsidRPr="00B1263F" w:rsidRDefault="00000000">
      <w:pPr>
        <w:pStyle w:val="Quote"/>
        <w:rPr>
          <w:rFonts w:ascii="Calibri" w:hAnsi="Calibri" w:cs="Calibri"/>
          <w:color w:val="auto"/>
          <w:sz w:val="24"/>
          <w:szCs w:val="24"/>
        </w:rPr>
      </w:pPr>
      <w:r w:rsidRPr="00B1263F">
        <w:rPr>
          <w:rFonts w:ascii="Calibri" w:hAnsi="Calibri" w:cs="Calibri"/>
          <w:color w:val="auto"/>
          <w:sz w:val="24"/>
          <w:szCs w:val="24"/>
        </w:rPr>
        <w:t>pip install pandas numpy scipy joblib tqdm pytz</w:t>
      </w:r>
    </w:p>
    <w:p w14:paraId="3BE7264A"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Usage Instructions</w:t>
      </w:r>
    </w:p>
    <w:p w14:paraId="2DB4AFF6" w14:textId="1501582F" w:rsidR="00942CD0" w:rsidRPr="00B1263F" w:rsidRDefault="00000000">
      <w:pPr>
        <w:rPr>
          <w:rFonts w:ascii="Calibri" w:hAnsi="Calibri" w:cs="Calibri"/>
          <w:sz w:val="24"/>
          <w:szCs w:val="24"/>
        </w:rPr>
      </w:pPr>
      <w:r w:rsidRPr="00B1263F">
        <w:rPr>
          <w:rFonts w:ascii="Calibri" w:hAnsi="Calibri" w:cs="Calibri"/>
          <w:sz w:val="24"/>
          <w:szCs w:val="24"/>
        </w:rPr>
        <w:t xml:space="preserve">1. **Input Data**: Place </w:t>
      </w:r>
      <w:r w:rsidR="00B1263F" w:rsidRPr="00B1263F">
        <w:rPr>
          <w:rFonts w:ascii="Calibri" w:hAnsi="Calibri" w:cs="Calibri"/>
          <w:sz w:val="24"/>
          <w:szCs w:val="24"/>
        </w:rPr>
        <w:t>the</w:t>
      </w:r>
      <w:r w:rsidRPr="00B1263F">
        <w:rPr>
          <w:rFonts w:ascii="Calibri" w:hAnsi="Calibri" w:cs="Calibri"/>
          <w:sz w:val="24"/>
          <w:szCs w:val="24"/>
        </w:rPr>
        <w:t xml:space="preserve"> CSV files in the same directory where the script is </w:t>
      </w:r>
      <w:r w:rsidR="009F3875" w:rsidRPr="00B1263F">
        <w:rPr>
          <w:rFonts w:ascii="Calibri" w:hAnsi="Calibri" w:cs="Calibri"/>
          <w:sz w:val="24"/>
          <w:szCs w:val="24"/>
        </w:rPr>
        <w:t>executed or</w:t>
      </w:r>
      <w:r w:rsidRPr="00B1263F">
        <w:rPr>
          <w:rFonts w:ascii="Calibri" w:hAnsi="Calibri" w:cs="Calibri"/>
          <w:sz w:val="24"/>
          <w:szCs w:val="24"/>
        </w:rPr>
        <w:t xml:space="preserve"> update the file paths in the script accordingly. The required files include:</w:t>
      </w:r>
      <w:r w:rsidRPr="00B1263F">
        <w:rPr>
          <w:rFonts w:ascii="Calibri" w:hAnsi="Calibri" w:cs="Calibri"/>
          <w:sz w:val="24"/>
          <w:szCs w:val="24"/>
        </w:rPr>
        <w:br/>
        <w:t xml:space="preserve">   - **Sensor Data**: CSV with methane concentrations and timestamps.</w:t>
      </w:r>
      <w:r w:rsidRPr="00B1263F">
        <w:rPr>
          <w:rFonts w:ascii="Calibri" w:hAnsi="Calibri" w:cs="Calibri"/>
          <w:sz w:val="24"/>
          <w:szCs w:val="24"/>
        </w:rPr>
        <w:br/>
        <w:t xml:space="preserve">   - **Source Locations**: CSV with latitude and longitude of emission sources.</w:t>
      </w:r>
      <w:r w:rsidRPr="00B1263F">
        <w:rPr>
          <w:rFonts w:ascii="Calibri" w:hAnsi="Calibri" w:cs="Calibri"/>
          <w:sz w:val="24"/>
          <w:szCs w:val="24"/>
        </w:rPr>
        <w:br/>
        <w:t xml:space="preserve">   - **Receptor Locations**: CSV with coordinates where methane concentrations are to </w:t>
      </w:r>
      <w:r w:rsidRPr="00B1263F">
        <w:rPr>
          <w:rFonts w:ascii="Calibri" w:hAnsi="Calibri" w:cs="Calibri"/>
          <w:sz w:val="24"/>
          <w:szCs w:val="24"/>
        </w:rPr>
        <w:lastRenderedPageBreak/>
        <w:t>be measured.</w:t>
      </w:r>
      <w:r w:rsidRPr="00B1263F">
        <w:rPr>
          <w:rFonts w:ascii="Calibri" w:hAnsi="Calibri" w:cs="Calibri"/>
          <w:sz w:val="24"/>
          <w:szCs w:val="24"/>
        </w:rPr>
        <w:br/>
      </w:r>
    </w:p>
    <w:p w14:paraId="07CF4A5C" w14:textId="77777777" w:rsidR="00942CD0" w:rsidRPr="00B1263F" w:rsidRDefault="00000000">
      <w:pPr>
        <w:rPr>
          <w:rFonts w:ascii="Calibri" w:hAnsi="Calibri" w:cs="Calibri"/>
          <w:sz w:val="24"/>
          <w:szCs w:val="24"/>
        </w:rPr>
      </w:pPr>
      <w:r w:rsidRPr="00B1263F">
        <w:rPr>
          <w:rFonts w:ascii="Calibri" w:hAnsi="Calibri" w:cs="Calibri"/>
          <w:sz w:val="24"/>
          <w:szCs w:val="24"/>
        </w:rPr>
        <w:t>2. **Execution**: Run the script with:</w:t>
      </w:r>
    </w:p>
    <w:p w14:paraId="366464AB" w14:textId="079DE80E" w:rsidR="00942CD0" w:rsidRPr="00B1263F" w:rsidRDefault="00000000">
      <w:pPr>
        <w:pStyle w:val="Quote"/>
        <w:rPr>
          <w:rFonts w:ascii="Calibri" w:hAnsi="Calibri" w:cs="Calibri"/>
          <w:color w:val="auto"/>
          <w:sz w:val="24"/>
          <w:szCs w:val="24"/>
        </w:rPr>
      </w:pPr>
      <w:r w:rsidRPr="00B1263F">
        <w:rPr>
          <w:rFonts w:ascii="Calibri" w:hAnsi="Calibri" w:cs="Calibri"/>
          <w:color w:val="auto"/>
          <w:sz w:val="24"/>
          <w:szCs w:val="24"/>
        </w:rPr>
        <w:t xml:space="preserve">python </w:t>
      </w:r>
      <w:r w:rsidR="00DB4FEC">
        <w:rPr>
          <w:rFonts w:ascii="Calibri" w:hAnsi="Calibri" w:cs="Calibri"/>
          <w:color w:val="auto"/>
          <w:sz w:val="24"/>
          <w:szCs w:val="24"/>
        </w:rPr>
        <w:t>simulate</w:t>
      </w:r>
      <w:r w:rsidRPr="00B1263F">
        <w:rPr>
          <w:rFonts w:ascii="Calibri" w:hAnsi="Calibri" w:cs="Calibri"/>
          <w:color w:val="auto"/>
          <w:sz w:val="24"/>
          <w:szCs w:val="24"/>
        </w:rPr>
        <w:t>.py</w:t>
      </w:r>
    </w:p>
    <w:p w14:paraId="4476C545" w14:textId="77777777" w:rsidR="00942CD0" w:rsidRPr="00B1263F" w:rsidRDefault="00000000">
      <w:pPr>
        <w:rPr>
          <w:rFonts w:ascii="Calibri" w:hAnsi="Calibri" w:cs="Calibri"/>
          <w:sz w:val="24"/>
          <w:szCs w:val="24"/>
        </w:rPr>
      </w:pPr>
      <w:r w:rsidRPr="00B1263F">
        <w:rPr>
          <w:rFonts w:ascii="Calibri" w:hAnsi="Calibri" w:cs="Calibri"/>
          <w:sz w:val="24"/>
          <w:szCs w:val="24"/>
        </w:rPr>
        <w:t>Ensure the file paths are correctly specified in the script if the input files are in different locations.</w:t>
      </w:r>
    </w:p>
    <w:p w14:paraId="1B7AB70B"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Input and Output Examples</w:t>
      </w:r>
    </w:p>
    <w:p w14:paraId="4DCCE5B4"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Example Input:</w:t>
      </w:r>
    </w:p>
    <w:p w14:paraId="489519E2" w14:textId="2407CF27" w:rsidR="00942CD0" w:rsidRPr="00B1263F" w:rsidRDefault="00000000">
      <w:pPr>
        <w:rPr>
          <w:rFonts w:ascii="Calibri" w:hAnsi="Calibri" w:cs="Calibri"/>
          <w:sz w:val="24"/>
          <w:szCs w:val="24"/>
        </w:rPr>
      </w:pPr>
      <w:r w:rsidRPr="00B1263F">
        <w:rPr>
          <w:rFonts w:ascii="Calibri" w:hAnsi="Calibri" w:cs="Calibri"/>
          <w:sz w:val="24"/>
          <w:szCs w:val="24"/>
        </w:rPr>
        <w:t>- **Sensor Data CSV**: Timestamps and methane concentrations from different sensor locations.</w:t>
      </w:r>
      <w:r w:rsidR="002369ED" w:rsidRPr="002369ED">
        <w:rPr>
          <w:rFonts w:ascii="Calibri" w:hAnsi="Calibri" w:cs="Calibri"/>
          <w:sz w:val="24"/>
          <w:szCs w:val="24"/>
        </w:rPr>
        <w:t xml:space="preserve"> </w:t>
      </w:r>
      <w:r w:rsidR="002369ED">
        <w:rPr>
          <w:rFonts w:ascii="Calibri" w:hAnsi="Calibri" w:cs="Calibri"/>
          <w:sz w:val="24"/>
          <w:szCs w:val="24"/>
        </w:rPr>
        <w:t>(ADED_Clean.CSV)</w:t>
      </w:r>
      <w:r w:rsidRPr="00B1263F">
        <w:rPr>
          <w:rFonts w:ascii="Calibri" w:hAnsi="Calibri" w:cs="Calibri"/>
          <w:sz w:val="24"/>
          <w:szCs w:val="24"/>
        </w:rPr>
        <w:br/>
        <w:t>- **Source Locations CSV**: Latitude and longitude coordinates of emission sources.</w:t>
      </w:r>
      <w:r w:rsidRPr="00B1263F">
        <w:rPr>
          <w:rFonts w:ascii="Calibri" w:hAnsi="Calibri" w:cs="Calibri"/>
          <w:sz w:val="24"/>
          <w:szCs w:val="24"/>
        </w:rPr>
        <w:br/>
        <w:t>- **Receptor Locations CSV**: Latitude and longitude of receptor locations where methane concentrations will be computed.</w:t>
      </w:r>
    </w:p>
    <w:p w14:paraId="1B0ED7BC"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Example Output:</w:t>
      </w:r>
    </w:p>
    <w:p w14:paraId="2376F89A" w14:textId="77777777" w:rsidR="00942CD0" w:rsidRPr="00B1263F" w:rsidRDefault="00000000">
      <w:pPr>
        <w:rPr>
          <w:rFonts w:ascii="Calibri" w:hAnsi="Calibri" w:cs="Calibri"/>
          <w:sz w:val="24"/>
          <w:szCs w:val="24"/>
        </w:rPr>
      </w:pPr>
      <w:r w:rsidRPr="00B1263F">
        <w:rPr>
          <w:rFonts w:ascii="Calibri" w:hAnsi="Calibri" w:cs="Calibri"/>
          <w:sz w:val="24"/>
          <w:szCs w:val="24"/>
        </w:rPr>
        <w:t>- **aligned_data.csv**: Cleaned and time-aligned data from sensors and wind sources.</w:t>
      </w:r>
      <w:r w:rsidRPr="00B1263F">
        <w:rPr>
          <w:rFonts w:ascii="Calibri" w:hAnsi="Calibri" w:cs="Calibri"/>
          <w:sz w:val="24"/>
          <w:szCs w:val="24"/>
        </w:rPr>
        <w:br/>
        <w:t>- **simulation_output.pkl**: Pickle file with serialized simulation results.</w:t>
      </w:r>
      <w:r w:rsidRPr="00B1263F">
        <w:rPr>
          <w:rFonts w:ascii="Calibri" w:hAnsi="Calibri" w:cs="Calibri"/>
          <w:sz w:val="24"/>
          <w:szCs w:val="24"/>
        </w:rPr>
        <w:br/>
        <w:t>- **final_concentrations.csv**: CSV with predicted methane concentrations at receptor locations.</w:t>
      </w:r>
    </w:p>
    <w:p w14:paraId="262BF35B"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Key Functions</w:t>
      </w:r>
    </w:p>
    <w:p w14:paraId="7F23A181"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process_row(t)</w:t>
      </w:r>
    </w:p>
    <w:p w14:paraId="14F7BB97" w14:textId="77777777" w:rsidR="00942CD0" w:rsidRPr="00B1263F" w:rsidRDefault="00000000">
      <w:pPr>
        <w:rPr>
          <w:rFonts w:ascii="Calibri" w:hAnsi="Calibri" w:cs="Calibri"/>
          <w:sz w:val="24"/>
          <w:szCs w:val="24"/>
        </w:rPr>
      </w:pPr>
      <w:r w:rsidRPr="00B1263F">
        <w:rPr>
          <w:rFonts w:ascii="Calibri" w:hAnsi="Calibri" w:cs="Calibri"/>
          <w:sz w:val="24"/>
          <w:szCs w:val="24"/>
        </w:rPr>
        <w:t>Processes a single timestamp row from the dataset, extracting methane concentrations for use in simulations. Handles missing sensor data with NaN values.</w:t>
      </w:r>
    </w:p>
    <w:p w14:paraId="7EE44EB7" w14:textId="77777777" w:rsidR="00942CD0" w:rsidRPr="00B1263F" w:rsidRDefault="00000000">
      <w:pPr>
        <w:pStyle w:val="Heading3"/>
        <w:rPr>
          <w:rFonts w:ascii="Calibri" w:hAnsi="Calibri" w:cs="Calibri"/>
          <w:color w:val="auto"/>
          <w:sz w:val="24"/>
          <w:szCs w:val="24"/>
        </w:rPr>
      </w:pPr>
      <w:r w:rsidRPr="00B1263F">
        <w:rPr>
          <w:rFonts w:ascii="Calibri" w:hAnsi="Calibri" w:cs="Calibri"/>
          <w:color w:val="auto"/>
          <w:sz w:val="24"/>
          <w:szCs w:val="24"/>
        </w:rPr>
        <w:t>Parameters:</w:t>
      </w:r>
    </w:p>
    <w:p w14:paraId="17ACD1E5" w14:textId="77777777" w:rsidR="00942CD0" w:rsidRPr="00B1263F" w:rsidRDefault="00000000">
      <w:pPr>
        <w:pStyle w:val="ListBullet"/>
        <w:rPr>
          <w:rFonts w:ascii="Calibri" w:hAnsi="Calibri" w:cs="Calibri"/>
          <w:sz w:val="24"/>
          <w:szCs w:val="24"/>
        </w:rPr>
      </w:pPr>
      <w:r w:rsidRPr="00B1263F">
        <w:rPr>
          <w:rFonts w:ascii="Calibri" w:hAnsi="Calibri" w:cs="Calibri"/>
          <w:sz w:val="24"/>
          <w:szCs w:val="24"/>
        </w:rPr>
        <w:t>t: Timestamp to process.</w:t>
      </w:r>
    </w:p>
    <w:p w14:paraId="5BFD0B24" w14:textId="77777777" w:rsidR="00942CD0" w:rsidRPr="00B1263F" w:rsidRDefault="00000000">
      <w:pPr>
        <w:pStyle w:val="Heading3"/>
        <w:rPr>
          <w:rFonts w:ascii="Calibri" w:hAnsi="Calibri" w:cs="Calibri"/>
          <w:color w:val="auto"/>
          <w:sz w:val="24"/>
          <w:szCs w:val="24"/>
        </w:rPr>
      </w:pPr>
      <w:r w:rsidRPr="00B1263F">
        <w:rPr>
          <w:rFonts w:ascii="Calibri" w:hAnsi="Calibri" w:cs="Calibri"/>
          <w:color w:val="auto"/>
          <w:sz w:val="24"/>
          <w:szCs w:val="24"/>
        </w:rPr>
        <w:t>Returns:</w:t>
      </w:r>
    </w:p>
    <w:p w14:paraId="15A152D3" w14:textId="77777777" w:rsidR="00942CD0" w:rsidRPr="00B1263F" w:rsidRDefault="00000000">
      <w:pPr>
        <w:pStyle w:val="ListBullet"/>
        <w:rPr>
          <w:rFonts w:ascii="Calibri" w:hAnsi="Calibri" w:cs="Calibri"/>
          <w:sz w:val="24"/>
          <w:szCs w:val="24"/>
        </w:rPr>
      </w:pPr>
      <w:r w:rsidRPr="00B1263F">
        <w:rPr>
          <w:rFonts w:ascii="Calibri" w:hAnsi="Calibri" w:cs="Calibri"/>
          <w:sz w:val="24"/>
          <w:szCs w:val="24"/>
        </w:rPr>
        <w:t>A dictionary containing methane concentration data for each sensor at the specified timestamp.</w:t>
      </w:r>
    </w:p>
    <w:p w14:paraId="68F32DF5"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lastRenderedPageBreak/>
        <w:t>run_source_simulations()</w:t>
      </w:r>
    </w:p>
    <w:p w14:paraId="543710E1" w14:textId="77777777" w:rsidR="00942CD0" w:rsidRPr="00B1263F" w:rsidRDefault="00000000">
      <w:pPr>
        <w:rPr>
          <w:rFonts w:ascii="Calibri" w:hAnsi="Calibri" w:cs="Calibri"/>
          <w:sz w:val="24"/>
          <w:szCs w:val="24"/>
        </w:rPr>
      </w:pPr>
      <w:r w:rsidRPr="00B1263F">
        <w:rPr>
          <w:rFonts w:ascii="Calibri" w:hAnsi="Calibri" w:cs="Calibri"/>
          <w:sz w:val="24"/>
          <w:szCs w:val="24"/>
        </w:rPr>
        <w:t>Runs methane emission simulations based on sensor and source location data. Computes methane concentrations at receptor locations, taking into account emission rates and wind data.</w:t>
      </w:r>
    </w:p>
    <w:p w14:paraId="5F8F71C3" w14:textId="77777777" w:rsidR="00942CD0" w:rsidRPr="00B1263F" w:rsidRDefault="00000000">
      <w:pPr>
        <w:pStyle w:val="Heading3"/>
        <w:rPr>
          <w:rFonts w:ascii="Calibri" w:hAnsi="Calibri" w:cs="Calibri"/>
          <w:color w:val="auto"/>
          <w:sz w:val="24"/>
          <w:szCs w:val="24"/>
        </w:rPr>
      </w:pPr>
      <w:r w:rsidRPr="00B1263F">
        <w:rPr>
          <w:rFonts w:ascii="Calibri" w:hAnsi="Calibri" w:cs="Calibri"/>
          <w:color w:val="auto"/>
          <w:sz w:val="24"/>
          <w:szCs w:val="24"/>
        </w:rPr>
        <w:t>Parameters:</w:t>
      </w:r>
    </w:p>
    <w:p w14:paraId="1D0C2081" w14:textId="77777777" w:rsidR="00942CD0" w:rsidRPr="00B1263F" w:rsidRDefault="00000000">
      <w:pPr>
        <w:rPr>
          <w:rFonts w:ascii="Calibri" w:hAnsi="Calibri" w:cs="Calibri"/>
          <w:sz w:val="24"/>
          <w:szCs w:val="24"/>
        </w:rPr>
      </w:pPr>
      <w:r w:rsidRPr="00B1263F">
        <w:rPr>
          <w:rFonts w:ascii="Calibri" w:hAnsi="Calibri" w:cs="Calibri"/>
          <w:sz w:val="24"/>
          <w:szCs w:val="24"/>
        </w:rPr>
        <w:t>- **data**: Cleaned and time-aligned sensor data.</w:t>
      </w:r>
      <w:r w:rsidRPr="00B1263F">
        <w:rPr>
          <w:rFonts w:ascii="Calibri" w:hAnsi="Calibri" w:cs="Calibri"/>
          <w:sz w:val="24"/>
          <w:szCs w:val="24"/>
        </w:rPr>
        <w:br/>
        <w:t>- **source_locs**: List of (latitude, longitude) coordinates for emission sources.</w:t>
      </w:r>
      <w:r w:rsidRPr="00B1263F">
        <w:rPr>
          <w:rFonts w:ascii="Calibri" w:hAnsi="Calibri" w:cs="Calibri"/>
          <w:sz w:val="24"/>
          <w:szCs w:val="24"/>
        </w:rPr>
        <w:br/>
        <w:t>- **sensor_locs**: Receptor locations for methane concentration measurement.</w:t>
      </w:r>
      <w:r w:rsidRPr="00B1263F">
        <w:rPr>
          <w:rFonts w:ascii="Calibri" w:hAnsi="Calibri" w:cs="Calibri"/>
          <w:sz w:val="24"/>
          <w:szCs w:val="24"/>
        </w:rPr>
        <w:br/>
        <w:t>- **emission_rate**: Rate of methane emissions from sources.</w:t>
      </w:r>
      <w:r w:rsidRPr="00B1263F">
        <w:rPr>
          <w:rFonts w:ascii="Calibri" w:hAnsi="Calibri" w:cs="Calibri"/>
          <w:sz w:val="24"/>
          <w:szCs w:val="24"/>
        </w:rPr>
        <w:br/>
        <w:t>- **dt**: Time step interval for each simulation.</w:t>
      </w:r>
      <w:r w:rsidRPr="00B1263F">
        <w:rPr>
          <w:rFonts w:ascii="Calibri" w:hAnsi="Calibri" w:cs="Calibri"/>
          <w:sz w:val="24"/>
          <w:szCs w:val="24"/>
        </w:rPr>
        <w:br/>
        <w:t>- **num_cores_to_use**: Number of CPU cores to utilize for parallel processing.</w:t>
      </w:r>
      <w:r w:rsidRPr="00B1263F">
        <w:rPr>
          <w:rFonts w:ascii="Calibri" w:hAnsi="Calibri" w:cs="Calibri"/>
          <w:sz w:val="24"/>
          <w:szCs w:val="24"/>
        </w:rPr>
        <w:br/>
        <w:t>- **output_directory**: Directory for saving output files (CSV and pickle).</w:t>
      </w:r>
      <w:r w:rsidRPr="00B1263F">
        <w:rPr>
          <w:rFonts w:ascii="Calibri" w:hAnsi="Calibri" w:cs="Calibri"/>
          <w:sz w:val="24"/>
          <w:szCs w:val="24"/>
        </w:rPr>
        <w:br/>
        <w:t>- **chunk_size**: Number of rows to process in each batch.</w:t>
      </w:r>
    </w:p>
    <w:p w14:paraId="7547C675" w14:textId="77777777" w:rsidR="00942CD0" w:rsidRPr="00B1263F" w:rsidRDefault="00000000">
      <w:pPr>
        <w:pStyle w:val="Heading3"/>
        <w:rPr>
          <w:rFonts w:ascii="Calibri" w:hAnsi="Calibri" w:cs="Calibri"/>
          <w:color w:val="auto"/>
          <w:sz w:val="24"/>
          <w:szCs w:val="24"/>
        </w:rPr>
      </w:pPr>
      <w:r w:rsidRPr="00B1263F">
        <w:rPr>
          <w:rFonts w:ascii="Calibri" w:hAnsi="Calibri" w:cs="Calibri"/>
          <w:color w:val="auto"/>
          <w:sz w:val="24"/>
          <w:szCs w:val="24"/>
        </w:rPr>
        <w:t>Returns:</w:t>
      </w:r>
    </w:p>
    <w:p w14:paraId="5D956F49" w14:textId="77777777" w:rsidR="00942CD0" w:rsidRPr="00B1263F" w:rsidRDefault="00000000">
      <w:pPr>
        <w:rPr>
          <w:rFonts w:ascii="Calibri" w:hAnsi="Calibri" w:cs="Calibri"/>
          <w:sz w:val="24"/>
          <w:szCs w:val="24"/>
        </w:rPr>
      </w:pPr>
      <w:r w:rsidRPr="00B1263F">
        <w:rPr>
          <w:rFonts w:ascii="Calibri" w:hAnsi="Calibri" w:cs="Calibri"/>
          <w:sz w:val="24"/>
          <w:szCs w:val="24"/>
        </w:rPr>
        <w:t>CSV files containing receptor concentrations and a Pickle file with detailed simulation results.</w:t>
      </w:r>
    </w:p>
    <w:p w14:paraId="48DB3C3B"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Parallel Processing and Optimization</w:t>
      </w:r>
    </w:p>
    <w:p w14:paraId="1DA26ED0" w14:textId="77777777" w:rsidR="00942CD0" w:rsidRPr="00B1263F" w:rsidRDefault="00000000">
      <w:pPr>
        <w:rPr>
          <w:rFonts w:ascii="Calibri" w:hAnsi="Calibri" w:cs="Calibri"/>
          <w:sz w:val="24"/>
          <w:szCs w:val="24"/>
        </w:rPr>
      </w:pPr>
      <w:r w:rsidRPr="00B1263F">
        <w:rPr>
          <w:rFonts w:ascii="Calibri" w:hAnsi="Calibri" w:cs="Calibri"/>
          <w:sz w:val="24"/>
          <w:szCs w:val="24"/>
        </w:rPr>
        <w:t>This script is optimized for large-scale datasets through parallel processing, utilizing Python’s multiprocessing and joblib libraries. The data is processed in chunks, allowing for efficient use of CPU resources across multiple cores. The number of cores can be adjusted by modifying the num_cores_to_use parameter in the run_source_simulations function.</w:t>
      </w:r>
    </w:p>
    <w:p w14:paraId="7B81F10F"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Data Processing and Simulation Logic</w:t>
      </w:r>
    </w:p>
    <w:p w14:paraId="4309C1F0"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Data Cleaning</w:t>
      </w:r>
    </w:p>
    <w:p w14:paraId="6861E6D5" w14:textId="77777777" w:rsidR="00942CD0" w:rsidRPr="00B1263F" w:rsidRDefault="00000000">
      <w:pPr>
        <w:rPr>
          <w:rFonts w:ascii="Calibri" w:hAnsi="Calibri" w:cs="Calibri"/>
          <w:sz w:val="24"/>
          <w:szCs w:val="24"/>
        </w:rPr>
      </w:pPr>
      <w:r w:rsidRPr="00B1263F">
        <w:rPr>
          <w:rFonts w:ascii="Calibri" w:hAnsi="Calibri" w:cs="Calibri"/>
          <w:sz w:val="24"/>
          <w:szCs w:val="24"/>
        </w:rPr>
        <w:t>The script reads sensor and wind data from CSV files, interpolates missing values, and synchronizes the data based on timestamps. This ensures consistency across datasets before simulation.</w:t>
      </w:r>
    </w:p>
    <w:p w14:paraId="0EE160A2"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Wind Data Handling</w:t>
      </w:r>
    </w:p>
    <w:p w14:paraId="29334646" w14:textId="1846A380" w:rsidR="00942CD0" w:rsidRPr="00B1263F" w:rsidRDefault="00000000" w:rsidP="00B1263F">
      <w:pPr>
        <w:rPr>
          <w:rFonts w:ascii="Calibri" w:hAnsi="Calibri" w:cs="Calibri"/>
          <w:sz w:val="24"/>
          <w:szCs w:val="24"/>
        </w:rPr>
      </w:pPr>
      <w:r w:rsidRPr="00B1263F">
        <w:rPr>
          <w:rFonts w:ascii="Calibri" w:hAnsi="Calibri" w:cs="Calibri"/>
          <w:sz w:val="24"/>
          <w:szCs w:val="24"/>
        </w:rPr>
        <w:t>Wind speed and direction are critical for the simulation. The script adjusts wind direction into radians for accurate directional calculations.</w:t>
      </w:r>
    </w:p>
    <w:p w14:paraId="543B5E77"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lastRenderedPageBreak/>
        <w:t>Customization</w:t>
      </w:r>
    </w:p>
    <w:p w14:paraId="04A3E81B"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Simulation Parameters</w:t>
      </w:r>
    </w:p>
    <w:p w14:paraId="1F0C045D" w14:textId="77777777" w:rsidR="00942CD0" w:rsidRPr="00B1263F" w:rsidRDefault="00000000">
      <w:pPr>
        <w:rPr>
          <w:rFonts w:ascii="Calibri" w:hAnsi="Calibri" w:cs="Calibri"/>
          <w:sz w:val="24"/>
          <w:szCs w:val="24"/>
        </w:rPr>
      </w:pPr>
      <w:r w:rsidRPr="00B1263F">
        <w:rPr>
          <w:rFonts w:ascii="Calibri" w:hAnsi="Calibri" w:cs="Calibri"/>
          <w:sz w:val="24"/>
          <w:szCs w:val="24"/>
        </w:rPr>
        <w:t>Key parameters can be adjusted in the script, such as:</w:t>
      </w:r>
      <w:r w:rsidRPr="00B1263F">
        <w:rPr>
          <w:rFonts w:ascii="Calibri" w:hAnsi="Calibri" w:cs="Calibri"/>
          <w:sz w:val="24"/>
          <w:szCs w:val="24"/>
        </w:rPr>
        <w:br/>
        <w:t>- **num_cores_to_use**: Modify the number of CPU cores for parallel processing.</w:t>
      </w:r>
      <w:r w:rsidRPr="00B1263F">
        <w:rPr>
          <w:rFonts w:ascii="Calibri" w:hAnsi="Calibri" w:cs="Calibri"/>
          <w:sz w:val="24"/>
          <w:szCs w:val="24"/>
        </w:rPr>
        <w:br/>
        <w:t>- **emission_rate**: Set the emission rate for methane sources.</w:t>
      </w:r>
      <w:r w:rsidRPr="00B1263F">
        <w:rPr>
          <w:rFonts w:ascii="Calibri" w:hAnsi="Calibri" w:cs="Calibri"/>
          <w:sz w:val="24"/>
          <w:szCs w:val="24"/>
        </w:rPr>
        <w:br/>
        <w:t>- **chunk_size**: Adjust the number of rows processed in each batch.</w:t>
      </w:r>
    </w:p>
    <w:p w14:paraId="2B10323D"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File Paths</w:t>
      </w:r>
    </w:p>
    <w:p w14:paraId="27640875" w14:textId="77777777" w:rsidR="00942CD0" w:rsidRPr="00B1263F" w:rsidRDefault="00000000">
      <w:pPr>
        <w:rPr>
          <w:rFonts w:ascii="Calibri" w:hAnsi="Calibri" w:cs="Calibri"/>
          <w:sz w:val="24"/>
          <w:szCs w:val="24"/>
        </w:rPr>
      </w:pPr>
      <w:r w:rsidRPr="00B1263F">
        <w:rPr>
          <w:rFonts w:ascii="Calibri" w:hAnsi="Calibri" w:cs="Calibri"/>
          <w:sz w:val="24"/>
          <w:szCs w:val="24"/>
        </w:rPr>
        <w:t>If the input files are not in the default directory, update the file paths in the script at the top of the file.</w:t>
      </w:r>
    </w:p>
    <w:p w14:paraId="43A5301E" w14:textId="77777777" w:rsidR="00942CD0" w:rsidRPr="00B1263F" w:rsidRDefault="00000000">
      <w:pPr>
        <w:pStyle w:val="Heading1"/>
        <w:rPr>
          <w:rFonts w:ascii="Calibri" w:hAnsi="Calibri" w:cs="Calibri"/>
          <w:color w:val="auto"/>
          <w:sz w:val="24"/>
          <w:szCs w:val="24"/>
        </w:rPr>
      </w:pPr>
      <w:r w:rsidRPr="00B1263F">
        <w:rPr>
          <w:rFonts w:ascii="Calibri" w:hAnsi="Calibri" w:cs="Calibri"/>
          <w:color w:val="auto"/>
          <w:sz w:val="24"/>
          <w:szCs w:val="24"/>
        </w:rPr>
        <w:t>Output Files</w:t>
      </w:r>
    </w:p>
    <w:p w14:paraId="3333D0E8"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aligned_data.csv</w:t>
      </w:r>
    </w:p>
    <w:p w14:paraId="65E21E3C" w14:textId="3972C792" w:rsidR="00942CD0" w:rsidRPr="00B1263F" w:rsidRDefault="00000000">
      <w:pPr>
        <w:rPr>
          <w:rFonts w:ascii="Calibri" w:hAnsi="Calibri" w:cs="Calibri"/>
          <w:sz w:val="24"/>
          <w:szCs w:val="24"/>
        </w:rPr>
      </w:pPr>
      <w:r w:rsidRPr="00B1263F">
        <w:rPr>
          <w:rFonts w:ascii="Calibri" w:hAnsi="Calibri" w:cs="Calibri"/>
          <w:sz w:val="24"/>
          <w:szCs w:val="24"/>
        </w:rPr>
        <w:t xml:space="preserve">Contains </w:t>
      </w:r>
      <w:r w:rsidR="00B1263F" w:rsidRPr="00B1263F">
        <w:rPr>
          <w:rFonts w:ascii="Calibri" w:hAnsi="Calibri" w:cs="Calibri"/>
          <w:sz w:val="24"/>
          <w:szCs w:val="24"/>
        </w:rPr>
        <w:t>clean</w:t>
      </w:r>
      <w:r w:rsidRPr="00B1263F">
        <w:rPr>
          <w:rFonts w:ascii="Calibri" w:hAnsi="Calibri" w:cs="Calibri"/>
          <w:sz w:val="24"/>
          <w:szCs w:val="24"/>
        </w:rPr>
        <w:t xml:space="preserve"> and time-aligned sensor, wind speed, and wind direction data.</w:t>
      </w:r>
    </w:p>
    <w:p w14:paraId="2EAEC85A"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simulation_output.pkl</w:t>
      </w:r>
    </w:p>
    <w:p w14:paraId="0248F566" w14:textId="77777777" w:rsidR="00942CD0" w:rsidRPr="00B1263F" w:rsidRDefault="00000000">
      <w:pPr>
        <w:rPr>
          <w:rFonts w:ascii="Calibri" w:hAnsi="Calibri" w:cs="Calibri"/>
          <w:sz w:val="24"/>
          <w:szCs w:val="24"/>
        </w:rPr>
      </w:pPr>
      <w:r w:rsidRPr="00B1263F">
        <w:rPr>
          <w:rFonts w:ascii="Calibri" w:hAnsi="Calibri" w:cs="Calibri"/>
          <w:sz w:val="24"/>
          <w:szCs w:val="24"/>
        </w:rPr>
        <w:t>Serialized (pickled) output containing the simulation results.</w:t>
      </w:r>
    </w:p>
    <w:p w14:paraId="43FAEF38" w14:textId="77777777" w:rsidR="00942CD0" w:rsidRPr="00B1263F" w:rsidRDefault="00000000">
      <w:pPr>
        <w:pStyle w:val="Heading2"/>
        <w:rPr>
          <w:rFonts w:ascii="Calibri" w:hAnsi="Calibri" w:cs="Calibri"/>
          <w:color w:val="auto"/>
          <w:sz w:val="24"/>
          <w:szCs w:val="24"/>
        </w:rPr>
      </w:pPr>
      <w:r w:rsidRPr="00B1263F">
        <w:rPr>
          <w:rFonts w:ascii="Calibri" w:hAnsi="Calibri" w:cs="Calibri"/>
          <w:color w:val="auto"/>
          <w:sz w:val="24"/>
          <w:szCs w:val="24"/>
        </w:rPr>
        <w:t>final_concentrations.csv</w:t>
      </w:r>
    </w:p>
    <w:p w14:paraId="02B91A36" w14:textId="689BDCD9" w:rsidR="009F3875" w:rsidRDefault="00000000">
      <w:pPr>
        <w:rPr>
          <w:rFonts w:ascii="Calibri" w:hAnsi="Calibri" w:cs="Calibri"/>
          <w:sz w:val="24"/>
          <w:szCs w:val="24"/>
        </w:rPr>
      </w:pPr>
      <w:r w:rsidRPr="00B1263F">
        <w:rPr>
          <w:rFonts w:ascii="Calibri" w:hAnsi="Calibri" w:cs="Calibri"/>
          <w:sz w:val="24"/>
          <w:szCs w:val="24"/>
        </w:rPr>
        <w:t>CSV file with predicted methane concentrations at each receptor location.</w:t>
      </w:r>
    </w:p>
    <w:p w14:paraId="712BBE25" w14:textId="5F57D2F3" w:rsidR="00871A4D" w:rsidRPr="00871A4D" w:rsidRDefault="009F3875" w:rsidP="00871A4D">
      <w:pPr>
        <w:pStyle w:val="Heading2"/>
        <w:rPr>
          <w:rFonts w:ascii="Calibri" w:hAnsi="Calibri" w:cs="Calibri"/>
          <w:color w:val="auto"/>
          <w:sz w:val="24"/>
          <w:szCs w:val="24"/>
        </w:rPr>
      </w:pPr>
      <w:r>
        <w:rPr>
          <w:rFonts w:ascii="Calibri" w:hAnsi="Calibri" w:cs="Calibri"/>
          <w:color w:val="auto"/>
          <w:sz w:val="24"/>
          <w:szCs w:val="24"/>
        </w:rPr>
        <w:t>Issue Faced</w:t>
      </w:r>
      <w:r w:rsidR="00871A4D">
        <w:rPr>
          <w:rFonts w:ascii="Calibri" w:hAnsi="Calibri" w:cs="Calibri"/>
          <w:color w:val="auto"/>
          <w:sz w:val="24"/>
          <w:szCs w:val="24"/>
        </w:rPr>
        <w:t xml:space="preserve"> </w:t>
      </w:r>
      <w:r w:rsidR="00871A4D" w:rsidRPr="00871A4D">
        <w:rPr>
          <w:rFonts w:ascii="Calibri" w:eastAsiaTheme="minorEastAsia" w:hAnsi="Calibri" w:cs="Calibri"/>
          <w:color w:val="auto"/>
          <w:sz w:val="24"/>
          <w:szCs w:val="24"/>
        </w:rPr>
        <w:t>with float64 and Value Lag in Python Compared to R</w:t>
      </w:r>
    </w:p>
    <w:p w14:paraId="362A8D86" w14:textId="77777777" w:rsidR="00871A4D" w:rsidRPr="00871A4D" w:rsidRDefault="00871A4D" w:rsidP="00871A4D">
      <w:pPr>
        <w:rPr>
          <w:rFonts w:ascii="Calibri" w:hAnsi="Calibri" w:cs="Calibri"/>
          <w:sz w:val="24"/>
          <w:szCs w:val="24"/>
        </w:rPr>
      </w:pPr>
      <w:r w:rsidRPr="00871A4D">
        <w:rPr>
          <w:rFonts w:ascii="Calibri" w:hAnsi="Calibri" w:cs="Calibri"/>
          <w:b/>
          <w:bCs/>
          <w:sz w:val="24"/>
          <w:szCs w:val="24"/>
        </w:rPr>
        <w:t>Context:</w:t>
      </w:r>
    </w:p>
    <w:p w14:paraId="19841FBB"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During the development of the DLQ code, there was a noticeable difference between the values calculated by the Python implementation and the R code. Specifically, when comparing concentration values, Python values lagged behind the corresponding R values by a small margin.</w:t>
      </w:r>
    </w:p>
    <w:p w14:paraId="7CC1F86F" w14:textId="77777777" w:rsidR="00871A4D" w:rsidRPr="00871A4D" w:rsidRDefault="00871A4D" w:rsidP="00871A4D">
      <w:pPr>
        <w:rPr>
          <w:rFonts w:ascii="Calibri" w:hAnsi="Calibri" w:cs="Calibri"/>
          <w:sz w:val="24"/>
          <w:szCs w:val="24"/>
        </w:rPr>
      </w:pPr>
      <w:r w:rsidRPr="00871A4D">
        <w:rPr>
          <w:rFonts w:ascii="Calibri" w:hAnsi="Calibri" w:cs="Calibri"/>
          <w:b/>
          <w:bCs/>
          <w:sz w:val="24"/>
          <w:szCs w:val="24"/>
        </w:rPr>
        <w:t>Cause:</w:t>
      </w:r>
    </w:p>
    <w:p w14:paraId="6631C73B" w14:textId="77777777" w:rsidR="00871A4D" w:rsidRDefault="00871A4D" w:rsidP="00871A4D">
      <w:pPr>
        <w:rPr>
          <w:rFonts w:ascii="Calibri" w:hAnsi="Calibri" w:cs="Calibri"/>
          <w:sz w:val="24"/>
          <w:szCs w:val="24"/>
        </w:rPr>
      </w:pPr>
      <w:r w:rsidRPr="00871A4D">
        <w:rPr>
          <w:rFonts w:ascii="Calibri" w:hAnsi="Calibri" w:cs="Calibri"/>
          <w:sz w:val="24"/>
          <w:szCs w:val="24"/>
        </w:rPr>
        <w:t>After investigation, the issue was traced to the precision of the floating-point numbers used in the calculations. The Python code was using the float64 datatype by default, which led to slight discrepancies in precision when compared to the R code.</w:t>
      </w:r>
    </w:p>
    <w:p w14:paraId="0C405430" w14:textId="2D9C7498" w:rsidR="00871A4D" w:rsidRPr="00871A4D" w:rsidRDefault="00871A4D" w:rsidP="00871A4D">
      <w:pPr>
        <w:rPr>
          <w:rFonts w:ascii="Calibri" w:hAnsi="Calibri" w:cs="Calibri"/>
          <w:sz w:val="24"/>
          <w:szCs w:val="24"/>
        </w:rPr>
      </w:pPr>
      <w:r w:rsidRPr="00871A4D">
        <w:rPr>
          <w:rFonts w:ascii="Calibri" w:hAnsi="Calibri" w:cs="Calibri"/>
          <w:b/>
          <w:bCs/>
          <w:sz w:val="24"/>
          <w:szCs w:val="24"/>
        </w:rPr>
        <w:t>Solution:</w:t>
      </w:r>
    </w:p>
    <w:p w14:paraId="1AEA76C7"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To address this issue, I converted the data to regular float values in Python, which improved the accuracy of the computed values. As a result, the values from Python matched exactly with the R outputs.</w:t>
      </w:r>
    </w:p>
    <w:p w14:paraId="2FDB72C1"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lastRenderedPageBreak/>
        <w:t>To verify this, a comparison between the outputs from R and Python was conducted. Below is the R code used for comparison and a plot that demonstrates the exact match between R and Python.</w:t>
      </w:r>
    </w:p>
    <w:p w14:paraId="10CE3460" w14:textId="77777777" w:rsidR="00871A4D" w:rsidRPr="00871A4D" w:rsidRDefault="00871A4D" w:rsidP="00871A4D">
      <w:pPr>
        <w:rPr>
          <w:rFonts w:ascii="Calibri" w:hAnsi="Calibri" w:cs="Calibri"/>
          <w:sz w:val="24"/>
          <w:szCs w:val="24"/>
        </w:rPr>
      </w:pPr>
      <w:r w:rsidRPr="00871A4D">
        <w:rPr>
          <w:rFonts w:ascii="Calibri" w:hAnsi="Calibri" w:cs="Calibri"/>
          <w:b/>
          <w:bCs/>
          <w:sz w:val="24"/>
          <w:szCs w:val="24"/>
        </w:rPr>
        <w:t>Code for Comparison:</w:t>
      </w:r>
    </w:p>
    <w:p w14:paraId="785D4753"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library(tidyverse)</w:t>
      </w:r>
    </w:p>
    <w:p w14:paraId="12DEF587" w14:textId="7E2AC362" w:rsidR="00871A4D" w:rsidRPr="00871A4D" w:rsidRDefault="00871A4D" w:rsidP="00871A4D">
      <w:pPr>
        <w:rPr>
          <w:rFonts w:ascii="Calibri" w:hAnsi="Calibri" w:cs="Calibri"/>
          <w:sz w:val="24"/>
          <w:szCs w:val="24"/>
        </w:rPr>
      </w:pPr>
      <w:r w:rsidRPr="00871A4D">
        <w:rPr>
          <w:rFonts w:ascii="Calibri" w:hAnsi="Calibri" w:cs="Calibri"/>
          <w:sz w:val="24"/>
          <w:szCs w:val="24"/>
        </w:rPr>
        <w:t>library(here)</w:t>
      </w:r>
    </w:p>
    <w:p w14:paraId="0E7DFFEE"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Read R and Python output data</w:t>
      </w:r>
    </w:p>
    <w:p w14:paraId="12D016AB"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r &lt;- read_csv(here("code", "simulation_outputs_new", "source_1", "8_final_concentrations.csv")) |&gt; </w:t>
      </w:r>
    </w:p>
    <w:p w14:paraId="5402635B"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select(-1) |&gt; </w:t>
      </w:r>
    </w:p>
    <w:p w14:paraId="7AAA6D9A"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mutate(version = "R")</w:t>
      </w:r>
    </w:p>
    <w:p w14:paraId="44B99BCB"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py &lt;- read_csv(here( "code", "simulation_outputs_new", "source_1", "py.csv"))|&gt; </w:t>
      </w:r>
    </w:p>
    <w:p w14:paraId="1F9A9DE1"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mutate(version = "Py",</w:t>
      </w:r>
    </w:p>
    <w:p w14:paraId="09A78022"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time = time - hours(6))  # Adjust time for Python</w:t>
      </w:r>
    </w:p>
    <w:p w14:paraId="50E02BAC" w14:textId="77777777" w:rsidR="00871A4D" w:rsidRPr="00DB4FEC" w:rsidRDefault="00871A4D" w:rsidP="00871A4D">
      <w:pPr>
        <w:rPr>
          <w:rFonts w:ascii="Calibri" w:hAnsi="Calibri" w:cs="Calibri"/>
          <w:sz w:val="24"/>
          <w:szCs w:val="24"/>
          <w:lang w:val="pt-BR"/>
        </w:rPr>
      </w:pPr>
      <w:r w:rsidRPr="00DB4FEC">
        <w:rPr>
          <w:rFonts w:ascii="Calibri" w:hAnsi="Calibri" w:cs="Calibri"/>
          <w:sz w:val="24"/>
          <w:szCs w:val="24"/>
          <w:lang w:val="pt-BR"/>
        </w:rPr>
        <w:t>## Combine data</w:t>
      </w:r>
    </w:p>
    <w:p w14:paraId="42F848EA" w14:textId="77777777" w:rsidR="00871A4D" w:rsidRPr="00DB4FEC" w:rsidRDefault="00871A4D" w:rsidP="00871A4D">
      <w:pPr>
        <w:rPr>
          <w:rFonts w:ascii="Calibri" w:hAnsi="Calibri" w:cs="Calibri"/>
          <w:sz w:val="24"/>
          <w:szCs w:val="24"/>
          <w:lang w:val="pt-BR"/>
        </w:rPr>
      </w:pPr>
      <w:r w:rsidRPr="00DB4FEC">
        <w:rPr>
          <w:rFonts w:ascii="Calibri" w:hAnsi="Calibri" w:cs="Calibri"/>
          <w:sz w:val="24"/>
          <w:szCs w:val="24"/>
          <w:lang w:val="pt-BR"/>
        </w:rPr>
        <w:t>data &lt;- bind_rows(r, py)</w:t>
      </w:r>
    </w:p>
    <w:p w14:paraId="32A07E0C"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Reshape data for plotting</w:t>
      </w:r>
    </w:p>
    <w:p w14:paraId="52106A2D"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data2 &lt;- bind_rows(r, py) |&gt; </w:t>
      </w:r>
    </w:p>
    <w:p w14:paraId="5AC615B1"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pivot_longer(cols = -c(time, version))</w:t>
      </w:r>
    </w:p>
    <w:p w14:paraId="7E03BB1E"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Plot comparison between R and Python</w:t>
      </w:r>
    </w:p>
    <w:p w14:paraId="702E7272"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ggplot(data2, aes(x = time, y = value, col = version)) + </w:t>
      </w:r>
    </w:p>
    <w:p w14:paraId="40E965B1"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geom_line() +</w:t>
      </w:r>
    </w:p>
    <w:p w14:paraId="54EF0EE4"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facet_wrap(~ name) +</w:t>
      </w:r>
    </w:p>
    <w:p w14:paraId="721B27A1"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labs(title = "Comparing R and Python Versions") +</w:t>
      </w:r>
    </w:p>
    <w:p w14:paraId="16CC2D6C"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 xml:space="preserve">  theme_minimal()</w:t>
      </w:r>
    </w:p>
    <w:p w14:paraId="31F74B4C" w14:textId="77777777" w:rsidR="00871A4D" w:rsidRPr="00871A4D" w:rsidRDefault="00871A4D" w:rsidP="00871A4D">
      <w:pPr>
        <w:rPr>
          <w:rFonts w:ascii="Calibri" w:hAnsi="Calibri" w:cs="Calibri"/>
          <w:sz w:val="24"/>
          <w:szCs w:val="24"/>
        </w:rPr>
      </w:pPr>
      <w:r w:rsidRPr="00871A4D">
        <w:rPr>
          <w:rFonts w:ascii="Calibri" w:hAnsi="Calibri" w:cs="Calibri"/>
          <w:b/>
          <w:bCs/>
          <w:sz w:val="24"/>
          <w:szCs w:val="24"/>
        </w:rPr>
        <w:lastRenderedPageBreak/>
        <w:t>Visualization:</w:t>
      </w:r>
    </w:p>
    <w:p w14:paraId="77106BE3" w14:textId="77777777" w:rsidR="00871A4D" w:rsidRPr="00871A4D" w:rsidRDefault="00871A4D" w:rsidP="00871A4D">
      <w:pPr>
        <w:rPr>
          <w:rFonts w:ascii="Calibri" w:hAnsi="Calibri" w:cs="Calibri"/>
          <w:sz w:val="24"/>
          <w:szCs w:val="24"/>
        </w:rPr>
      </w:pPr>
      <w:r w:rsidRPr="00871A4D">
        <w:rPr>
          <w:rFonts w:ascii="Calibri" w:hAnsi="Calibri" w:cs="Calibri"/>
          <w:sz w:val="24"/>
          <w:szCs w:val="24"/>
        </w:rPr>
        <w:t>The following plot demonstrates the comparison between R and Python versions. The Python values (red line) now match the R values (blue line) exactly after addressing the float64 issue:</w:t>
      </w:r>
    </w:p>
    <w:p w14:paraId="603ECE07" w14:textId="77777777" w:rsidR="00FA68E1" w:rsidRDefault="00871A4D" w:rsidP="00871A4D">
      <w:pPr>
        <w:rPr>
          <w:rFonts w:ascii="Calibri" w:hAnsi="Calibri" w:cs="Calibri"/>
          <w:noProof/>
          <w:sz w:val="24"/>
          <w:szCs w:val="24"/>
        </w:rPr>
      </w:pPr>
      <w:r>
        <w:rPr>
          <w:rFonts w:ascii="Calibri" w:hAnsi="Calibri" w:cs="Calibri"/>
          <w:noProof/>
          <w:sz w:val="24"/>
          <w:szCs w:val="24"/>
        </w:rPr>
        <w:drawing>
          <wp:inline distT="0" distB="0" distL="0" distR="0" wp14:anchorId="071B8F8F" wp14:editId="45C5FA56">
            <wp:extent cx="5661025" cy="3276600"/>
            <wp:effectExtent l="0" t="0" r="0" b="0"/>
            <wp:docPr id="315583459"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3459" name="Picture 2" descr="A graph with numbers and lines&#10;&#10;Description automatically generated"/>
                    <pic:cNvPicPr/>
                  </pic:nvPicPr>
                  <pic:blipFill>
                    <a:blip r:embed="rId6"/>
                    <a:stretch>
                      <a:fillRect/>
                    </a:stretch>
                  </pic:blipFill>
                  <pic:spPr>
                    <a:xfrm>
                      <a:off x="0" y="0"/>
                      <a:ext cx="5692748" cy="3294961"/>
                    </a:xfrm>
                    <a:prstGeom prst="rect">
                      <a:avLst/>
                    </a:prstGeom>
                  </pic:spPr>
                </pic:pic>
              </a:graphicData>
            </a:graphic>
          </wp:inline>
        </w:drawing>
      </w:r>
      <w:r w:rsidRPr="00871A4D">
        <w:rPr>
          <w:rFonts w:ascii="Calibri" w:hAnsi="Calibri" w:cs="Calibri"/>
          <w:noProof/>
          <w:sz w:val="24"/>
          <w:szCs w:val="24"/>
        </w:rPr>
        <w:t xml:space="preserve"> </w:t>
      </w:r>
      <w:r>
        <w:rPr>
          <w:rFonts w:ascii="Calibri" w:hAnsi="Calibri" w:cs="Calibri"/>
          <w:noProof/>
          <w:sz w:val="24"/>
          <w:szCs w:val="24"/>
        </w:rPr>
        <w:drawing>
          <wp:inline distT="0" distB="0" distL="0" distR="0" wp14:anchorId="13D9594B" wp14:editId="3299A8E3">
            <wp:extent cx="5669234" cy="3505200"/>
            <wp:effectExtent l="0" t="0" r="8255" b="0"/>
            <wp:docPr id="40028263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82635" name="Picture 1" descr="A graph of a graph&#10;&#10;Description automatically generated"/>
                    <pic:cNvPicPr/>
                  </pic:nvPicPr>
                  <pic:blipFill>
                    <a:blip r:embed="rId7"/>
                    <a:stretch>
                      <a:fillRect/>
                    </a:stretch>
                  </pic:blipFill>
                  <pic:spPr>
                    <a:xfrm>
                      <a:off x="0" y="0"/>
                      <a:ext cx="5687212" cy="3516315"/>
                    </a:xfrm>
                    <a:prstGeom prst="rect">
                      <a:avLst/>
                    </a:prstGeom>
                  </pic:spPr>
                </pic:pic>
              </a:graphicData>
            </a:graphic>
          </wp:inline>
        </w:drawing>
      </w:r>
    </w:p>
    <w:p w14:paraId="0D021A8B" w14:textId="404989F8" w:rsidR="00942CD0" w:rsidRPr="00B1263F" w:rsidRDefault="00000000" w:rsidP="00871A4D">
      <w:pPr>
        <w:rPr>
          <w:rFonts w:ascii="Calibri" w:hAnsi="Calibri" w:cs="Calibri"/>
          <w:noProof/>
          <w:sz w:val="24"/>
          <w:szCs w:val="24"/>
        </w:rPr>
      </w:pPr>
      <w:r w:rsidRPr="00B1263F">
        <w:rPr>
          <w:rFonts w:ascii="Calibri" w:hAnsi="Calibri" w:cs="Calibri"/>
          <w:sz w:val="24"/>
          <w:szCs w:val="24"/>
        </w:rPr>
        <w:lastRenderedPageBreak/>
        <w:t>Conclusion</w:t>
      </w:r>
    </w:p>
    <w:p w14:paraId="24C110D4" w14:textId="77777777" w:rsidR="00942CD0" w:rsidRPr="00B1263F" w:rsidRDefault="00000000">
      <w:pPr>
        <w:rPr>
          <w:rFonts w:ascii="Calibri" w:hAnsi="Calibri" w:cs="Calibri"/>
          <w:sz w:val="24"/>
          <w:szCs w:val="24"/>
        </w:rPr>
      </w:pPr>
      <w:r w:rsidRPr="00B1263F">
        <w:rPr>
          <w:rFonts w:ascii="Calibri" w:hAnsi="Calibri" w:cs="Calibri"/>
          <w:sz w:val="24"/>
          <w:szCs w:val="24"/>
        </w:rPr>
        <w:t>This script is a powerful tool for simulating methane emissions and calculating gas concentrations based on sensor and wind data. With its parallel processing capabilities, it can handle large datasets efficiently, making it suitable for large-scale environmental monitoring projects.</w:t>
      </w:r>
    </w:p>
    <w:sectPr w:rsidR="00942CD0" w:rsidRPr="00B126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576538">
    <w:abstractNumId w:val="8"/>
  </w:num>
  <w:num w:numId="2" w16cid:durableId="1820614592">
    <w:abstractNumId w:val="6"/>
  </w:num>
  <w:num w:numId="3" w16cid:durableId="654142513">
    <w:abstractNumId w:val="5"/>
  </w:num>
  <w:num w:numId="4" w16cid:durableId="2046561279">
    <w:abstractNumId w:val="4"/>
  </w:num>
  <w:num w:numId="5" w16cid:durableId="5712611">
    <w:abstractNumId w:val="7"/>
  </w:num>
  <w:num w:numId="6" w16cid:durableId="997608860">
    <w:abstractNumId w:val="3"/>
  </w:num>
  <w:num w:numId="7" w16cid:durableId="455417643">
    <w:abstractNumId w:val="2"/>
  </w:num>
  <w:num w:numId="8" w16cid:durableId="323625702">
    <w:abstractNumId w:val="1"/>
  </w:num>
  <w:num w:numId="9" w16cid:durableId="142869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6F7"/>
    <w:rsid w:val="000E1E9D"/>
    <w:rsid w:val="0015074B"/>
    <w:rsid w:val="002369ED"/>
    <w:rsid w:val="0029639D"/>
    <w:rsid w:val="002C5598"/>
    <w:rsid w:val="00326F90"/>
    <w:rsid w:val="005A4A53"/>
    <w:rsid w:val="0079398D"/>
    <w:rsid w:val="00871A4D"/>
    <w:rsid w:val="00942CD0"/>
    <w:rsid w:val="009F3875"/>
    <w:rsid w:val="00AA1D8D"/>
    <w:rsid w:val="00B1263F"/>
    <w:rsid w:val="00B47730"/>
    <w:rsid w:val="00CB0664"/>
    <w:rsid w:val="00DB4FEC"/>
    <w:rsid w:val="00DF703C"/>
    <w:rsid w:val="00FA68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3334E"/>
  <w14:defaultImageDpi w14:val="300"/>
  <w15:docId w15:val="{0344433D-83D7-4E34-B7C7-0873E751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3443">
      <w:bodyDiv w:val="1"/>
      <w:marLeft w:val="0"/>
      <w:marRight w:val="0"/>
      <w:marTop w:val="0"/>
      <w:marBottom w:val="0"/>
      <w:divBdr>
        <w:top w:val="none" w:sz="0" w:space="0" w:color="auto"/>
        <w:left w:val="none" w:sz="0" w:space="0" w:color="auto"/>
        <w:bottom w:val="none" w:sz="0" w:space="0" w:color="auto"/>
        <w:right w:val="none" w:sz="0" w:space="0" w:color="auto"/>
      </w:divBdr>
      <w:divsChild>
        <w:div w:id="293026833">
          <w:marLeft w:val="0"/>
          <w:marRight w:val="0"/>
          <w:marTop w:val="0"/>
          <w:marBottom w:val="0"/>
          <w:divBdr>
            <w:top w:val="none" w:sz="0" w:space="0" w:color="auto"/>
            <w:left w:val="none" w:sz="0" w:space="0" w:color="auto"/>
            <w:bottom w:val="none" w:sz="0" w:space="0" w:color="auto"/>
            <w:right w:val="none" w:sz="0" w:space="0" w:color="auto"/>
          </w:divBdr>
          <w:divsChild>
            <w:div w:id="1430203167">
              <w:marLeft w:val="0"/>
              <w:marRight w:val="0"/>
              <w:marTop w:val="0"/>
              <w:marBottom w:val="0"/>
              <w:divBdr>
                <w:top w:val="none" w:sz="0" w:space="0" w:color="auto"/>
                <w:left w:val="none" w:sz="0" w:space="0" w:color="auto"/>
                <w:bottom w:val="none" w:sz="0" w:space="0" w:color="auto"/>
                <w:right w:val="none" w:sz="0" w:space="0" w:color="auto"/>
              </w:divBdr>
            </w:div>
            <w:div w:id="1832526540">
              <w:marLeft w:val="0"/>
              <w:marRight w:val="0"/>
              <w:marTop w:val="0"/>
              <w:marBottom w:val="0"/>
              <w:divBdr>
                <w:top w:val="none" w:sz="0" w:space="0" w:color="auto"/>
                <w:left w:val="none" w:sz="0" w:space="0" w:color="auto"/>
                <w:bottom w:val="none" w:sz="0" w:space="0" w:color="auto"/>
                <w:right w:val="none" w:sz="0" w:space="0" w:color="auto"/>
              </w:divBdr>
              <w:divsChild>
                <w:div w:id="487792308">
                  <w:marLeft w:val="0"/>
                  <w:marRight w:val="0"/>
                  <w:marTop w:val="0"/>
                  <w:marBottom w:val="0"/>
                  <w:divBdr>
                    <w:top w:val="none" w:sz="0" w:space="0" w:color="auto"/>
                    <w:left w:val="none" w:sz="0" w:space="0" w:color="auto"/>
                    <w:bottom w:val="none" w:sz="0" w:space="0" w:color="auto"/>
                    <w:right w:val="none" w:sz="0" w:space="0" w:color="auto"/>
                  </w:divBdr>
                  <w:divsChild>
                    <w:div w:id="15345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984">
      <w:bodyDiv w:val="1"/>
      <w:marLeft w:val="0"/>
      <w:marRight w:val="0"/>
      <w:marTop w:val="0"/>
      <w:marBottom w:val="0"/>
      <w:divBdr>
        <w:top w:val="none" w:sz="0" w:space="0" w:color="auto"/>
        <w:left w:val="none" w:sz="0" w:space="0" w:color="auto"/>
        <w:bottom w:val="none" w:sz="0" w:space="0" w:color="auto"/>
        <w:right w:val="none" w:sz="0" w:space="0" w:color="auto"/>
      </w:divBdr>
      <w:divsChild>
        <w:div w:id="1047335816">
          <w:marLeft w:val="0"/>
          <w:marRight w:val="0"/>
          <w:marTop w:val="0"/>
          <w:marBottom w:val="0"/>
          <w:divBdr>
            <w:top w:val="none" w:sz="0" w:space="0" w:color="auto"/>
            <w:left w:val="none" w:sz="0" w:space="0" w:color="auto"/>
            <w:bottom w:val="none" w:sz="0" w:space="0" w:color="auto"/>
            <w:right w:val="none" w:sz="0" w:space="0" w:color="auto"/>
          </w:divBdr>
          <w:divsChild>
            <w:div w:id="1169519279">
              <w:marLeft w:val="0"/>
              <w:marRight w:val="0"/>
              <w:marTop w:val="0"/>
              <w:marBottom w:val="0"/>
              <w:divBdr>
                <w:top w:val="none" w:sz="0" w:space="0" w:color="auto"/>
                <w:left w:val="none" w:sz="0" w:space="0" w:color="auto"/>
                <w:bottom w:val="none" w:sz="0" w:space="0" w:color="auto"/>
                <w:right w:val="none" w:sz="0" w:space="0" w:color="auto"/>
              </w:divBdr>
            </w:div>
            <w:div w:id="474302251">
              <w:marLeft w:val="0"/>
              <w:marRight w:val="0"/>
              <w:marTop w:val="0"/>
              <w:marBottom w:val="0"/>
              <w:divBdr>
                <w:top w:val="none" w:sz="0" w:space="0" w:color="auto"/>
                <w:left w:val="none" w:sz="0" w:space="0" w:color="auto"/>
                <w:bottom w:val="none" w:sz="0" w:space="0" w:color="auto"/>
                <w:right w:val="none" w:sz="0" w:space="0" w:color="auto"/>
              </w:divBdr>
              <w:divsChild>
                <w:div w:id="1095857267">
                  <w:marLeft w:val="0"/>
                  <w:marRight w:val="0"/>
                  <w:marTop w:val="0"/>
                  <w:marBottom w:val="0"/>
                  <w:divBdr>
                    <w:top w:val="none" w:sz="0" w:space="0" w:color="auto"/>
                    <w:left w:val="none" w:sz="0" w:space="0" w:color="auto"/>
                    <w:bottom w:val="none" w:sz="0" w:space="0" w:color="auto"/>
                    <w:right w:val="none" w:sz="0" w:space="0" w:color="auto"/>
                  </w:divBdr>
                  <w:divsChild>
                    <w:div w:id="15158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Damodaran</cp:lastModifiedBy>
  <cp:revision>13</cp:revision>
  <dcterms:created xsi:type="dcterms:W3CDTF">2024-10-24T01:35:00Z</dcterms:created>
  <dcterms:modified xsi:type="dcterms:W3CDTF">2024-10-24T20:36:00Z</dcterms:modified>
  <cp:category/>
</cp:coreProperties>
</file>